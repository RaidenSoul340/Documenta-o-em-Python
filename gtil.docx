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Desafio: Sistema de Gerenciamento Bancário Colaborativo </w:t>
        <w:br/>
        <w:t xml:space="preserve">Objetivo: Desenvolver um sistema bancário colaborativo onde os usuários possam criar </w:t>
        <w:br/>
        <w:t xml:space="preserve">contas bancárias, realizar depósitos, saques, transferências entre contas e consultar </w:t>
        <w:br/>
        <w:t xml:space="preserve">extratos. O sistema terá funcionalidades básicas de controle de acesso e um serviço de </w:t>
        <w:br/>
        <w:t xml:space="preserve">API RESTful para integração com o frontend. Além disso, será necessário implementar </w:t>
        <w:br/>
        <w:t xml:space="preserve">autenticação e autorização de usuários, com foco na segurança das transações. </w:t>
        <w:br/>
        <w:t xml:space="preserve">Trello: https://trello.com/b/cCVMHBfh/sistema-bancario </w:t>
        <w:br/>
        <w:t xml:space="preserve"> </w:t>
        <w:br/>
        <w:t xml:space="preserve">Requisitos: </w:t>
        <w:br/>
        <w:t xml:space="preserve">Funcionalidades: </w:t>
        <w:br/>
        <w:t xml:space="preserve">1. Autenticação de Usuários: </w:t>
        <w:br/>
        <w:t xml:space="preserve">o Registro de novos usuários. </w:t>
        <w:br/>
        <w:t xml:space="preserve">o Login e logout de usuários. </w:t>
        <w:br/>
        <w:t xml:space="preserve">o Recuperação de senha via e-mail. </w:t>
        <w:br/>
        <w:t xml:space="preserve">2. Gestão de Contas Bancárias: </w:t>
        <w:br/>
        <w:t xml:space="preserve">o Listar contas bancárias do usuário logado. </w:t>
        <w:br/>
        <w:t xml:space="preserve">o Criar novas contas bancárias. </w:t>
        <w:br/>
        <w:t xml:space="preserve">o Editar informações de contas (ex: titular). </w:t>
        <w:br/>
        <w:t xml:space="preserve">o Consultar saldo e extrato bancário. </w:t>
        <w:br/>
        <w:t xml:space="preserve">o Realizar depósitos e saques. </w:t>
        <w:br/>
        <w:t xml:space="preserve">o Realizar transferências entre contas (dentro do próprio banco). </w:t>
        <w:br/>
        <w:t xml:space="preserve">3. Integração com Django Rest Framework (DRF): </w:t>
        <w:br/>
        <w:t xml:space="preserve">o Implementar uma API para criação, edição e visualização de contas </w:t>
        <w:br/>
        <w:t xml:space="preserve">bancárias. </w:t>
        <w:br/>
        <w:t xml:space="preserve">o Implementar endpoints para depósitos, saques e transferências. </w:t>
        <w:br/>
        <w:t xml:space="preserve">o Implementar autenticação por token para acesso à API, garantindo que </w:t>
        <w:br/>
        <w:t xml:space="preserve">apenas usuários autenticados possam realizar transações. </w:t>
        <w:br/>
        <w:t xml:space="preserve">4. Controle de Transações: </w:t>
        <w:br/>
        <w:t xml:space="preserve">o Registrar todas as transações (depósitos, saques, transferências) com data </w:t>
        <w:br/>
        <w:t xml:space="preserve">e valor. </w:t>
        <w:br/>
        <w:t xml:space="preserve">o Verificar se o saldo é suficiente antes de realizar um saque ou </w:t>
        <w:br/>
        <w:t xml:space="preserve">transferência. </w:t>
        <w:br/>
        <w:t xml:space="preserve">o Exibir um histórico completo de transações realizadas por cada usuário. </w:t>
        <w:br/>
        <w:t xml:space="preserve">5. Filtros e Busca: </w:t>
        <w:br/>
        <w:t xml:space="preserve">o Buscar transações por tipo (depósito, saque, transferência). </w:t>
        <w:br/>
        <w:t xml:space="preserve">o Filtrar transações por data (última semana, mês, ano). </w:t>
        <w:br/>
        <w:t xml:space="preserve">o Buscar contas bancárias do usuário por nome do titular. </w:t>
        <w:br/>
        <w:t xml:space="preserve">6. Interface Web Responsiva: </w:t>
        <w:br/>
        <w:t xml:space="preserve">o Design simples e responsivo utilizando Django Templates. </w:t>
        <w:br/>
        <w:t xml:space="preserve">o Interface para visualização do saldo e extrato bancário. </w:t>
        <w:br/>
        <w:t xml:space="preserve">o Interface para realizar depósitos, saques e transferências. </w:t>
        <w:br/>
        <w:t xml:space="preserve"> </w:t>
        <w:br/>
      </w:r>
    </w:p>
    <w:p>
      <w:r>
        <w:t xml:space="preserve"> </w:t>
        <w:br/>
        <w:t xml:space="preserve">Modelos: </w:t>
        <w:br/>
        <w:t xml:space="preserve">1. Usuário (User): </w:t>
        <w:br/>
        <w:t xml:space="preserve">o Nome: CharField. </w:t>
        <w:br/>
        <w:t xml:space="preserve">o E-mail: EmailField. </w:t>
        <w:br/>
        <w:t xml:space="preserve">o Senha: CharField (utilizar o modelo de autenticação padrão do Django). </w:t>
        <w:br/>
        <w:t xml:space="preserve">2. Conta Bancária (BankAccount): </w:t>
        <w:br/>
        <w:t xml:space="preserve">o Número da conta: CharField. </w:t>
        <w:br/>
        <w:t xml:space="preserve">o Titular: ForeignKey para o modelo User. </w:t>
        <w:br/>
        <w:t xml:space="preserve">o Saldo: DecimalField (com duas casas decimais). </w:t>
        <w:br/>
        <w:t xml:space="preserve">o Data de criação: DateTimeField. </w:t>
        <w:br/>
        <w:t xml:space="preserve">3. Transação (Transaction): </w:t>
        <w:br/>
        <w:t xml:space="preserve">o Tipo: CharField (depósito, saque, transferência). </w:t>
        <w:br/>
        <w:t xml:space="preserve">o Valor: DecimalField. </w:t>
        <w:br/>
        <w:t xml:space="preserve">o Data: DateTimeField. </w:t>
        <w:br/>
        <w:t xml:space="preserve">o Conta de origem: ForeignKey para o modelo BankAccount. </w:t>
        <w:br/>
        <w:t xml:space="preserve">o Conta de destino (somente para transferências): ForeignKey para o </w:t>
        <w:br/>
        <w:t xml:space="preserve">modelo BankAccount (opcional). </w:t>
        <w:br/>
        <w:t xml:space="preserve">o Status: CharField (concluída, pendente, falha). </w:t>
        <w:br/>
        <w:t xml:space="preserve"> </w:t>
        <w:br/>
        <w:t xml:space="preserve">Endpoints da API: </w:t>
        <w:br/>
        <w:t xml:space="preserve">1. /api/accounts/ - GET, POST </w:t>
        <w:br/>
        <w:t xml:space="preserve">(Listagem de contas bancárias do usuário logado, criação de novas contas). </w:t>
        <w:br/>
        <w:t xml:space="preserve">2. /api/accounts/{id}/ - GET, PUT </w:t>
        <w:br/>
        <w:t xml:space="preserve">(Visualização e edição de informações de uma conta específica). </w:t>
        <w:br/>
        <w:t xml:space="preserve">3. /api/deposit/ - POST </w:t>
        <w:br/>
        <w:t xml:space="preserve">(Realizar depósito em uma conta bancária). </w:t>
        <w:br/>
        <w:t xml:space="preserve">4. /api/withdraw/ - POST </w:t>
        <w:br/>
        <w:t xml:space="preserve">(Realizar saque de uma conta bancária). </w:t>
        <w:br/>
        <w:t xml:space="preserve">5. /api/transfer/ - POST </w:t>
        <w:br/>
        <w:t xml:space="preserve">(Realizar transferência entre contas bancárias). </w:t>
        <w:br/>
        <w:t xml:space="preserve">6. /api/transactions/ - GET </w:t>
        <w:br/>
        <w:t xml:space="preserve">(Listar transações do usuário logado com filtros por tipo e data). </w:t>
        <w:br/>
        <w:t xml:space="preserve"> </w:t>
        <w:br/>
        <w:t xml:space="preserve">Desafios Técnicos: </w:t>
        <w:br/>
        <w:t xml:space="preserve">1. Controle de Acesso: </w:t>
        <w:br/>
        <w:t xml:space="preserve">o Implementar controle para garantir que os usuários só possam acessar e </w:t>
        <w:br/>
        <w:t xml:space="preserve">manipular suas próprias contas e transações. </w:t>
        <w:br/>
        <w:t xml:space="preserve">o Impedir que um usuário saque ou transfira mais do que o saldo </w:t>
        <w:br/>
        <w:t xml:space="preserve">disponível na conta. </w:t>
        <w:br/>
        <w:t xml:space="preserve">2. Transações Seguras: </w:t>
        <w:br/>
      </w:r>
    </w:p>
    <w:p>
      <w:r>
        <w:t xml:space="preserve">o Assegurar que as transações (depósitos, saques, transferências) sejam </w:t>
        <w:br/>
        <w:t xml:space="preserve">realizadas de forma atômica e que o sistema não permita inconsistências </w:t>
        <w:br/>
        <w:t xml:space="preserve">(por exemplo, debitar e creditar valores errados em casos de falhas). </w:t>
        <w:br/>
        <w:t xml:space="preserve">3. Autenticação Segura: </w:t>
        <w:br/>
        <w:t xml:space="preserve">o Utilizar autenticação via tokens para a API, garantindo que somente </w:t>
        <w:br/>
        <w:t xml:space="preserve">usuários autenticados possam realizar operações nas contas. </w:t>
        <w:br/>
        <w:t xml:space="preserve">o Implementar a criptografia das senhas utilizando o padrão do Django. </w:t>
        <w:br/>
        <w:t xml:space="preserve"> </w:t>
        <w:br/>
        <w:t xml:space="preserve">Critérios de Avaliação: </w:t>
        <w:br/>
        <w:t xml:space="preserve">1. Funcionalidade: </w:t>
        <w:br/>
        <w:t xml:space="preserve">o Todas as funcionalidades descritas devem estar implementadas e </w:t>
        <w:br/>
        <w:t xml:space="preserve">funcionando corretamente. </w:t>
        <w:br/>
        <w:t xml:space="preserve">2. Código Limpo: </w:t>
        <w:br/>
        <w:t xml:space="preserve">o O código deve ser bem organizado, seguindo boas práticas do Django e </w:t>
        <w:br/>
        <w:t xml:space="preserve">boas práticas de desenvolvimento (como separação de responsabilidades, </w:t>
        <w:br/>
        <w:t xml:space="preserve">nomeação clara de funções, etc.). </w:t>
        <w:br/>
        <w:t xml:space="preserve">3. Autenticação e Segurança: </w:t>
        <w:br/>
        <w:t xml:space="preserve">o A implementação de autenticação e autorização deve ser segura, </w:t>
        <w:br/>
        <w:t xml:space="preserve">utilizando tokens para a API e garantindo a proteção das informações </w:t>
        <w:br/>
        <w:t xml:space="preserve">sensíveis (como senhas). </w:t>
        <w:br/>
        <w:t xml:space="preserve">4. Documentação: </w:t>
        <w:br/>
        <w:t xml:space="preserve">o O projeto deve ter uma documentação clara e simples, explicando como </w:t>
        <w:br/>
        <w:t xml:space="preserve">rodar a aplicação, como utilizar a API, e como fazer as transações. </w:t>
        <w:br/>
        <w:t xml:space="preserve">5. Interface do Usuário: </w:t>
        <w:br/>
        <w:t xml:space="preserve">o A interface web deve ser simples, funcional e responsiva, permitindo ao </w:t>
        <w:br/>
        <w:t xml:space="preserve">usuário realizar todas as operações necessárias de forma intuitiva. </w:t>
        <w:br/>
        <w:t xml:space="preserve"> </w:t>
        <w:br/>
        <w:t xml:space="preserve">Entregáveis: </w:t>
        <w:br/>
        <w:t xml:space="preserve">• </w:t>
        <w:br/>
        <w:t xml:space="preserve">Código-fonte do projeto Django no github: </w:t>
        <w:br/>
        <w:t xml:space="preserve">https://github.com/carloscelestino1/banco_turma_noite_senac </w:t>
        <w:br/>
        <w:t xml:space="preserve">• </w:t>
        <w:br/>
        <w:t xml:space="preserve">Instruções para rodar a aplicação: </w:t>
        <w:br/>
        <w:t xml:space="preserve">o Instalação de dependências. </w:t>
        <w:br/>
        <w:t xml:space="preserve">o Setup inicial (criação de banco de dados, configuração do Django). </w:t>
        <w:br/>
        <w:t xml:space="preserve">o Comandos para migração do banco de dados e rodar o servidor. </w:t>
        <w:br/>
        <w:t xml:space="preserve">o Arquivo requirements.txt </w:t>
        <w:br/>
        <w:t xml:space="preserve">o Redme informativo </w:t>
        <w:br/>
        <w:t xml:space="preserve">• </w:t>
        <w:br/>
        <w:t xml:space="preserve">Testes : </w:t>
        <w:br/>
        <w:t xml:space="preserve">o Testes unitários e de integração, especialmente para as funções que </w:t>
        <w:br/>
        <w:t xml:space="preserve">envolvem transações financeiras, como depósitos, saques e </w:t>
        <w:br/>
        <w:t xml:space="preserve">transferências. (opcional) </w:t>
        <w:br/>
        <w:t xml:space="preserve">o Testes de conexão da API com postman(prints)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